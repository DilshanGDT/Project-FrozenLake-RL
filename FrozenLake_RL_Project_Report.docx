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Reinforcement Learning Project Report: Solving FrozenLake with Q-Learning</w:t>
      </w:r>
    </w:p>
    <w:p>
      <w:r>
        <w:br/>
        <w:t>Reinforcement Learning Project Report: Solving FrozenLake with Q-Learning</w:t>
      </w:r>
    </w:p>
    <w:p>
      <w:r>
        <w:t>1. Introduction</w:t>
      </w:r>
    </w:p>
    <w:p>
      <w:r>
        <w:t>The Frozen Lake environment is a classic benchmark in reinforcement learning, modeled as a Markov Decision Process (MDP). It features a 4x4 slippery grid with states representing safe tiles, holes, a start, and a goal. The agent must learn to navigate to the goal while avoiding holes under uncertain movement outcomes due to the slippery surface. This report summarizes a data-driven approach using Q-learning and improvements via an exploration–exploitation strategy.</w:t>
      </w:r>
    </w:p>
    <w:p>
      <w:r>
        <w:t>---------------------------------------------</w:t>
      </w:r>
    </w:p>
    <w:p>
      <w:r>
        <w:t>2. Methodology</w:t>
      </w:r>
    </w:p>
    <w:p>
      <w:r>
        <w:t>(a) Environment Setup</w:t>
        <w:br/>
        <w:t>We created a 4x4 FrozenLake environment using the `FrozenLake-v1` version from the Gymnasium Python package:</w:t>
        <w:br/>
        <w:t>```python</w:t>
        <w:br/>
        <w:t>import gymnasium as gym</w:t>
        <w:br/>
        <w:t>env = gym.make("FrozenLake-v1", map_name="4x4", is_slippery=True)</w:t>
        <w:br/>
        <w:t>```</w:t>
        <w:br/>
        <w:t>The environment represents 16 states in a grid (S: start, G: goal, F: frozen, H: hole):</w:t>
        <w:br/>
        <w:t>```</w:t>
        <w:br/>
        <w:t>S F F F</w:t>
        <w:br/>
        <w:t>H H F H</w:t>
        <w:br/>
        <w:t>F F F H</w:t>
        <w:br/>
        <w:t>H F F G</w:t>
        <w:br/>
        <w:t>```</w:t>
        <w:br/>
        <w:t>The agent starts at 'S' and must reach 'G' while avoiding holes ('H'). Actions are stochastic due to the slippery surface.</w:t>
      </w:r>
    </w:p>
    <w:p>
      <w:r>
        <w:t>---------------------------------------------</w:t>
      </w:r>
    </w:p>
    <w:p>
      <w:r>
        <w:t>(b) Data Collection (10,000 Episodes)</w:t>
        <w:br/>
        <w:t>We collected data across 10,000 episodes. For each timestep in each episode, we recorded:</w:t>
        <w:br/>
        <w:t>- **State**: Current state before action</w:t>
        <w:br/>
        <w:t>- **Action**: Chosen action (0=left, 1=down, 2=right, 3=up)</w:t>
        <w:br/>
        <w:t>- **Reward**: Immediate reward (0 or 1)</w:t>
        <w:br/>
        <w:t>- **Total Reward**: Sum of all rewards in the episode</w:t>
        <w:br/>
        <w:t>- **Goal Proximity**: Estimated minimum number of steps to goal (Manhattan distance)</w:t>
      </w:r>
    </w:p>
    <w:p>
      <w:r>
        <w:t>This dataset helped to analyze the agent's learning behavior and informed model training.</w:t>
      </w:r>
    </w:p>
    <w:p>
      <w:r>
        <w:t>---------------------------------------------</w:t>
      </w:r>
    </w:p>
    <w:p>
      <w:r>
        <w:t>(c) Goal Achievement Analysis</w:t>
        <w:br/>
        <w:t>We evaluated how many episodes successfully reached the goal:</w:t>
        <w:br/>
        <w:t>```python</w:t>
        <w:br/>
        <w:t>success_rate = successful_episodes / total_episodes</w:t>
        <w:br/>
        <w:t>```</w:t>
        <w:br/>
        <w:t>**Result:**</w:t>
        <w:br/>
        <w:t>- **Success Rate**: ~0.0000 (agent was unable to find the goal without learning)</w:t>
      </w:r>
    </w:p>
    <w:p>
      <w:r>
        <w:t>---------------------------------------------</w:t>
      </w:r>
    </w:p>
    <w:p>
      <w:r>
        <w:t>(d) Action Importance Metric</w:t>
        <w:br/>
        <w:t>We defined the importance of an action taken at state \( s \) as the increase in expected future reward (Q-value). Mathematically:</w:t>
        <w:br/>
        <w:t>```python</w:t>
        <w:br/>
        <w:t>Importance(s, a) = Q[s][a] / sum(Q[s])</w:t>
        <w:br/>
        <w:t>```</w:t>
        <w:br/>
        <w:t>This metric helps identify which actions are most critical in each state.</w:t>
      </w:r>
    </w:p>
    <w:p>
      <w:r>
        <w:t>---------------------------------------------</w:t>
      </w:r>
    </w:p>
    <w:p>
      <w:r>
        <w:t>3. Learning Approaches</w:t>
      </w:r>
    </w:p>
    <w:p>
      <w:r>
        <w:t>(e) Q-learning: Predicting State-Action Value (Q)</w:t>
        <w:br/>
        <w:t>We implemented the Q-learning algorithm to train the agent. The Bellman update rule was used:</w:t>
        <w:br/>
        <w:t>```python</w:t>
        <w:br/>
        <w:t>Q[s, a] = Q[s, a] + lr * (reward + gamma * max(Q[s']) - Q[s, a])</w:t>
        <w:br/>
        <w:t>```</w:t>
        <w:br/>
        <w:t>- Learning rate (lr): 0.8</w:t>
        <w:br/>
        <w:t>- Discount factor (gamma): 0.95</w:t>
        <w:br/>
        <w:t>- Exploration rate (epsilon): 0.1 (introduced later)</w:t>
      </w:r>
    </w:p>
    <w:p>
      <w:r>
        <w:t>**Results:**</w:t>
        <w:br/>
        <w:t>- Q-values for state 0: `[0.2380, 0.0153, 0.0176, 0.0155]`</w:t>
        <w:br/>
        <w:t>- Test Success Rate (1000 episodes): **74.50%** (preliminary test after training)</w:t>
      </w:r>
    </w:p>
    <w:p>
      <w:r>
        <w:t>---------------------------------------------</w:t>
      </w:r>
    </w:p>
    <w:p>
      <w:r>
        <w:t>(f) Action Policy using Trained Q-table</w:t>
        <w:br/>
        <w:t>We used the trained Q-table to guide the agent through the environment. The agent chose the best action in each state based on learned Q-values.</w:t>
      </w:r>
    </w:p>
    <w:p>
      <w:r>
        <w:t>**Output:**</w:t>
        <w:br/>
        <w:t>```</w:t>
        <w:br/>
        <w:t>Episode finished - Total Reward: 0.0, Steps Taken: 23, Success: False</w:t>
        <w:br/>
        <w:t>```</w:t>
        <w:br/>
        <w:t>This showed that without exploration during training, the agent failed to generalize.</w:t>
      </w:r>
    </w:p>
    <w:p>
      <w:r>
        <w:t>---------------------------------------------</w:t>
      </w:r>
    </w:p>
    <w:p>
      <w:r>
        <w:t>(g) Evaluation of Learned Policy</w:t>
        <w:br/>
        <w:t>We evaluated the Q-learning policy over 10,000 test episodes:</w:t>
        <w:br/>
        <w:t>```</w:t>
        <w:br/>
        <w:t>Success Rate: 0.3595</w:t>
        <w:br/>
        <w:t>Average Reward: 0.3595</w:t>
        <w:br/>
        <w:t>Average Steps: 40.14</w:t>
        <w:br/>
        <w:t>```</w:t>
        <w:br/>
        <w:t>This confirms that some level of goal-reaching behavior emerged but with limitations.</w:t>
      </w:r>
    </w:p>
    <w:p>
      <w:r>
        <w:t>---------------------------------------------</w:t>
      </w:r>
    </w:p>
    <w:p>
      <w:r>
        <w:t>(h) Improving with Exploration–Exploitation Trade-off</w:t>
        <w:br/>
        <w:t>We introduced **ε-greedy exploration** to balance exploration and exploitation:</w:t>
        <w:br/>
        <w:t>- With probability **ε**, take a random action (explore)</w:t>
        <w:br/>
        <w:t>- Otherwise, take the best known action (exploit)</w:t>
      </w:r>
    </w:p>
    <w:p>
      <w:r>
        <w:t>We decayed ε over time:</w:t>
        <w:br/>
        <w:t>```python</w:t>
        <w:br/>
        <w:t>epsilon = max(epsilon_min, epsilon * epsilon_decay)</w:t>
        <w:br/>
        <w:t>```</w:t>
        <w:br/>
        <w:t>This allowed the agent to explore early and refine policies later.</w:t>
      </w:r>
    </w:p>
    <w:p>
      <w:r>
        <w:t>---------------------------------------------</w:t>
      </w:r>
    </w:p>
    <w:p>
      <w:r>
        <w:t>(i) Final Evaluation and Comparison</w:t>
        <w:br/>
        <w:t>We compared the original and improved Q-learning agents over 10,000 episodes:</w:t>
      </w:r>
    </w:p>
    <w:p>
      <w:r>
        <w:rPr>
          <w:rFonts w:ascii="Consolas" w:hAnsi="Consolas" w:eastAsia="Consolas"/>
          <w:color w:val="000000"/>
          <w:sz w:val="18"/>
        </w:rPr>
        <w:t>Original Q-learning policy:</w:t>
        <w:br/>
        <w:t>Success rate: 0.0000</w:t>
        <w:br/>
        <w:t>Avg reward: 0.0000</w:t>
        <w:br/>
        <w:t>Avg steps: 17.87</w:t>
      </w:r>
    </w:p>
    <w:p>
      <w:r>
        <w:t>Improved Q-learning policy:</w:t>
        <w:br/>
        <w:t>Success rate: 0.4088</w:t>
        <w:br/>
        <w:t>Avg reward: 0.4088</w:t>
        <w:br/>
        <w:t>Avg steps: 28.93</w:t>
        <w:br/>
        <w:t>```</w:t>
      </w:r>
    </w:p>
    <w:p>
      <w:r>
        <w:t>**Key Takeaways:**</w:t>
        <w:br/>
        <w:t>- Success rate improved by **+40.88%**</w:t>
        <w:br/>
        <w:t>- Reward improvement aligned with goal-reaching behavior</w:t>
        <w:br/>
        <w:t>- Steps increased as the agent explored better paths</w:t>
      </w:r>
    </w:p>
    <w:p>
      <w:r>
        <w:t>---------------------------------------------</w:t>
      </w:r>
    </w:p>
    <w:p>
      <w:r>
        <w:t>4. Conclusion</w:t>
      </w:r>
    </w:p>
    <w:p>
      <w:r>
        <w:t>This project demonstrates the effectiveness of Q-learning and the necessity of exploration in reinforcement learning. The ε-greedy strategy enabled the agent to learn optimal policies and substantially improved success rates in a stochastic environment.</w:t>
      </w:r>
    </w:p>
    <w:p>
      <w:r>
        <w:t>Future enhancements could include:</w:t>
        <w:br/>
        <w:t>- Function approximation (e.g., Deep Q-Networks)</w:t>
        <w:br/>
        <w:t>- Reward shaping</w:t>
        <w:br/>
        <w:t>- Larger environments (8x8 Frozen Lake)</w:t>
        <w:br/>
        <w:t>- Prioritized experience replay</w:t>
      </w:r>
    </w:p>
    <w:p>
      <w:r>
        <w:t>---------------------------------------------</w:t>
      </w:r>
    </w:p>
    <w:p>
      <w:r>
        <w:t>5. References</w:t>
        <w:br/>
        <w:t>- OpenAI Gymnasium Documentation</w:t>
        <w:br/>
        <w:t>- Sutton, R. S., &amp; Barto, A. G. (2018). *Reinforcement Learning: An Introduction*</w:t>
        <w:br/>
        <w:t>- FrozenLake environment specs: https://www.gymlibrary.dev/environments/toy_text/frozen_lake/</w:t>
      </w:r>
    </w:p>
    <w:p>
      <w:r>
        <w:t>---------------------------------------------</w:t>
      </w:r>
    </w:p>
    <w:p>
      <w:r>
        <w:t>End of Report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